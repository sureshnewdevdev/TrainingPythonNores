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Object-Oriented Programming (OOPs) – Detailed Notes</w:t>
      </w:r>
    </w:p>
    <w:p>
      <w:pPr/>
      <w:r>
        <w:t>🐍 Python Object-Oriented Programming (OOPs) – Detailed Notes</w:t>
      </w:r>
    </w:p>
    <w:p>
      <w:pPr/>
      <w:r>
        <w:t>1. Introduction to OOP</w:t>
      </w:r>
    </w:p>
    <w:p>
      <w:pPr/>
      <w:r>
        <w:t>Object-Oriented Programming (OOP) organizes code around objects.</w:t>
      </w:r>
    </w:p>
    <w:p>
      <w:pPr/>
      <w:r>
        <w:t>Objects represent real-world entities and contain data (attributes) and behavior (methods).</w:t>
      </w:r>
    </w:p>
    <w:p>
      <w:pPr/>
      <w:r>
        <w:t>Benefits:</w:t>
      </w:r>
    </w:p>
    <w:p>
      <w:pPr/>
      <w:r>
        <w:t>- Reusability</w:t>
      </w:r>
    </w:p>
    <w:p>
      <w:pPr/>
      <w:r>
        <w:t>- Encapsulation</w:t>
      </w:r>
    </w:p>
    <w:p>
      <w:pPr/>
      <w:r>
        <w:t>- Abstraction</w:t>
      </w:r>
    </w:p>
    <w:p>
      <w:pPr/>
      <w:r>
        <w:t>- Modularity</w:t>
      </w:r>
    </w:p>
    <w:p>
      <w:pPr/>
      <w:r>
        <w:t>- Maintainability</w:t>
      </w:r>
    </w:p>
    <w:p>
      <w:pPr/>
      <w:r>
        <w:t>2. Basic OOP Terminology</w:t>
      </w:r>
    </w:p>
    <w:p>
      <w:pPr/>
      <w:r>
        <w:t>Class – Blueprint for objects</w:t>
      </w:r>
    </w:p>
    <w:p>
      <w:pPr/>
      <w:r>
        <w:t>Object – Instance of class</w:t>
      </w:r>
    </w:p>
    <w:p>
      <w:pPr/>
      <w:r>
        <w:t>Method – Function inside class</w:t>
      </w:r>
    </w:p>
    <w:p>
      <w:pPr/>
      <w:r>
        <w:t>Attribute – Variable inside class</w:t>
      </w:r>
    </w:p>
    <w:p>
      <w:pPr/>
      <w:r>
        <w:t>3. Class and Object Example</w:t>
      </w:r>
    </w:p>
    <w:p>
      <w:pPr/>
      <w:r>
        <w:t>class Car:</w:t>
      </w:r>
    </w:p>
    <w:p>
      <w:pPr/>
      <w:r>
        <w:t xml:space="preserve">    def __init__(self, brand, model):</w:t>
      </w:r>
    </w:p>
    <w:p>
      <w:pPr/>
      <w:r>
        <w:t xml:space="preserve">        self.brand = brand</w:t>
      </w:r>
    </w:p>
    <w:p>
      <w:pPr/>
      <w:r>
        <w:t xml:space="preserve">        self.model = model</w:t>
      </w:r>
    </w:p>
    <w:p>
      <w:pPr/>
      <w:r>
        <w:t xml:space="preserve">    def show_details(self):</w:t>
      </w:r>
    </w:p>
    <w:p>
      <w:pPr/>
      <w:r>
        <w:t xml:space="preserve">        print(f"Car Brand: {self.brand}, Model: {self.model}")</w:t>
      </w:r>
    </w:p>
    <w:p>
      <w:pPr/>
      <w:r>
        <w:t>car1 = Car("Tesla", "Model S")</w:t>
      </w:r>
    </w:p>
    <w:p>
      <w:pPr/>
      <w:r>
        <w:t>car1.show_details()</w:t>
      </w:r>
    </w:p>
    <w:p>
      <w:pPr/>
      <w:r>
        <w:t>4. Class vs Instance Variables</w:t>
      </w:r>
    </w:p>
    <w:p>
      <w:pPr/>
      <w:r>
        <w:t>class Employee:</w:t>
      </w:r>
    </w:p>
    <w:p>
      <w:pPr/>
      <w:r>
        <w:t xml:space="preserve">    company_name = "Infosys"</w:t>
      </w:r>
    </w:p>
    <w:p>
      <w:pPr/>
      <w:r>
        <w:t xml:space="preserve">    def __init__(self, name, salary):</w:t>
      </w:r>
    </w:p>
    <w:p>
      <w:pPr/>
      <w:r>
        <w:t xml:space="preserve">        self.name = name</w:t>
      </w:r>
    </w:p>
    <w:p>
      <w:pPr/>
      <w:r>
        <w:t xml:space="preserve">        self.salary = salary</w:t>
      </w:r>
    </w:p>
    <w:p>
      <w:pPr/>
      <w:r>
        <w:t>5. Types of Methods</w:t>
      </w:r>
    </w:p>
    <w:p>
      <w:pPr/>
      <w:r>
        <w:t>- Instance Method</w:t>
      </w:r>
    </w:p>
    <w:p>
      <w:pPr/>
      <w:r>
        <w:t>- Class Method (@classmethod)</w:t>
      </w:r>
    </w:p>
    <w:p>
      <w:pPr/>
      <w:r>
        <w:t>- Static Method (@staticmethod)</w:t>
      </w:r>
    </w:p>
    <w:p>
      <w:pPr/>
      <w:r>
        <w:t>6. Encapsulation</w:t>
      </w:r>
    </w:p>
    <w:p>
      <w:pPr/>
      <w:r>
        <w:t>Private variables are prefixed with __</w:t>
      </w:r>
    </w:p>
    <w:p>
      <w:pPr/>
      <w:r>
        <w:t>Example: self.__balance</w:t>
      </w:r>
    </w:p>
    <w:p>
      <w:pPr/>
      <w:r>
        <w:t>7. Inheritance</w:t>
      </w:r>
    </w:p>
    <w:p>
      <w:pPr/>
      <w:r>
        <w:t>Allows child class to acquire parent class properties.</w:t>
      </w:r>
    </w:p>
    <w:p>
      <w:pPr/>
      <w:r>
        <w:t>Types:</w:t>
      </w:r>
    </w:p>
    <w:p>
      <w:pPr/>
      <w:r>
        <w:t>- Single</w:t>
      </w:r>
    </w:p>
    <w:p>
      <w:pPr/>
      <w:r>
        <w:t>- Multilevel</w:t>
      </w:r>
    </w:p>
    <w:p>
      <w:pPr/>
      <w:r>
        <w:t>- Hierarchical</w:t>
      </w:r>
    </w:p>
    <w:p>
      <w:pPr/>
      <w:r>
        <w:t>- Multiple</w:t>
      </w:r>
    </w:p>
    <w:p>
      <w:pPr/>
      <w:r>
        <w:t>8. Polymorphism</w:t>
      </w:r>
    </w:p>
    <w:p>
      <w:pPr/>
      <w:r>
        <w:t>Same method behaves differently based on object type.</w:t>
      </w:r>
    </w:p>
    <w:p>
      <w:pPr/>
      <w:r>
        <w:t>Example: method overriding.</w:t>
      </w:r>
    </w:p>
    <w:p>
      <w:pPr/>
      <w:r>
        <w:t>9. Abstraction</w:t>
      </w:r>
    </w:p>
    <w:p>
      <w:pPr/>
      <w:r>
        <w:t>Hiding complex details using abstract classes (abc module).</w:t>
      </w:r>
    </w:p>
    <w:p>
      <w:pPr/>
      <w:r>
        <w:t>10. Constructor &amp; Destructor</w:t>
      </w:r>
    </w:p>
    <w:p>
      <w:pPr/>
      <w:r>
        <w:t>__init__() – Constructor</w:t>
      </w:r>
    </w:p>
    <w:p>
      <w:pPr/>
      <w:r>
        <w:t>__del__() – Destructor</w:t>
      </w:r>
    </w:p>
    <w:p>
      <w:pPr/>
      <w:r>
        <w:t>11. Real-world Example – BankAccount</w:t>
      </w:r>
    </w:p>
    <w:p>
      <w:pPr/>
      <w:r>
        <w:t>class Account:</w:t>
      </w:r>
    </w:p>
    <w:p>
      <w:pPr/>
      <w:r>
        <w:t xml:space="preserve">    def __init__(self, acc_no, name, balance=0):</w:t>
      </w:r>
    </w:p>
    <w:p>
      <w:pPr/>
      <w:r>
        <w:t xml:space="preserve">        self.acc_no = acc_no</w:t>
      </w:r>
    </w:p>
    <w:p>
      <w:pPr/>
      <w:r>
        <w:t xml:space="preserve">        self.name = name</w:t>
      </w:r>
    </w:p>
    <w:p>
      <w:pPr/>
      <w:r>
        <w:t xml:space="preserve">        self.__balance = balance</w:t>
      </w:r>
    </w:p>
    <w:p>
      <w:pPr/>
      <w:r>
        <w:t xml:space="preserve">    def deposit(self, amt):</w:t>
      </w:r>
    </w:p>
    <w:p>
      <w:pPr/>
      <w:r>
        <w:t xml:space="preserve">        self.__balance += amt</w:t>
      </w:r>
    </w:p>
    <w:p>
      <w:pPr/>
      <w:r>
        <w:t>12. Key Concepts Summary</w:t>
      </w:r>
    </w:p>
    <w:p>
      <w:pPr/>
      <w:r>
        <w:t>Class – Blueprint</w:t>
      </w:r>
    </w:p>
    <w:p>
      <w:pPr/>
      <w:r>
        <w:t>Object – Instance</w:t>
      </w:r>
    </w:p>
    <w:p>
      <w:pPr/>
      <w:r>
        <w:t>Encapsulation – Data hiding</w:t>
      </w:r>
    </w:p>
    <w:p>
      <w:pPr/>
      <w:r>
        <w:t>Inheritance – Code reuse</w:t>
      </w:r>
    </w:p>
    <w:p>
      <w:pPr/>
      <w:r>
        <w:t>Polymorphism – Multiple behavior</w:t>
      </w:r>
    </w:p>
    <w:p>
      <w:pPr/>
      <w:r>
        <w:t>Abstraction – Hide complexity</w:t>
      </w:r>
    </w:p>
    <w:p>
      <w:pPr/>
      <w:r>
        <w:t>13. Interview Questions</w:t>
      </w:r>
    </w:p>
    <w:p>
      <w:pPr/>
      <w:r>
        <w:t>1. What are four pillars of OOP?</w:t>
      </w:r>
    </w:p>
    <w:p>
      <w:pPr/>
      <w:r>
        <w:t>2. What is the difference between @staticmethod and @classmethod?</w:t>
      </w:r>
    </w:p>
    <w:p>
      <w:pPr/>
      <w:r>
        <w:t>3. What is self?</w:t>
      </w:r>
    </w:p>
    <w:p>
      <w:pPr/>
      <w:r>
        <w:t>4. What is MRO?</w:t>
      </w:r>
    </w:p>
    <w:p>
      <w:pPr/>
      <w:r>
        <w:t>5. Explain Encapsulation with example.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