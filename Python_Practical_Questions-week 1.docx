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Practical Questions</w:t>
      </w:r>
    </w:p>
    <w:p>
      <w:r>
        <w:t>1. Write a Python program to print all prime numbers between 10 and 100 using a for loop and if conditions.</w:t>
      </w:r>
    </w:p>
    <w:p>
      <w:r>
        <w:t>2. Using a for loop, generate a list of squares of only the odd numbers from 1 to 20.</w:t>
      </w:r>
    </w:p>
    <w:p>
      <w:r>
        <w:t>3. Write a Python script to count how many vowels are present in a given string without using built-in count functions.</w:t>
      </w:r>
    </w:p>
    <w:p>
      <w:r>
        <w:t>4. Create a program that accepts a number and prints all factors of that number using a for loop.</w:t>
      </w:r>
    </w:p>
    <w:p>
      <w:r>
        <w:t>5. Write a Python program that reads 5 names from the user and stores only the names that start with a vowel into a new list.</w:t>
      </w:r>
    </w:p>
    <w:p>
      <w:r>
        <w:t>6. Write a while loop program that keeps asking the user to enter a positive number and stops only when the user enters a negative number.</w:t>
      </w:r>
    </w:p>
    <w:p>
      <w:r>
        <w:t>7. Using a while loop, reverse the digits of a given integer (e.g., 12345 → 54321).</w:t>
      </w:r>
    </w:p>
    <w:p>
      <w:r>
        <w:t>8. Write a program to find the greatest common divisor (GCD) of two numbers without using the math library, using a while loop.</w:t>
      </w:r>
    </w:p>
    <w:p>
      <w:r>
        <w:t>9. Develop a program that checks whether an input number is a palindrome using loops and conditional statements.</w:t>
      </w:r>
    </w:p>
    <w:p>
      <w:r>
        <w:t>10. Write a Python script that reads a text file line by line and prints only the lines containing the word “Python” (case-insensitive).</w:t>
      </w:r>
    </w:p>
    <w:p>
      <w:r>
        <w:t>11. Create a program that counts how many lines, words, and characters exist in a text file.</w:t>
      </w:r>
    </w:p>
    <w:p>
      <w:r>
        <w:t>12. Write a script to copy the contents of one text file into another, but exclude all lines that start with a “#” symbol.</w:t>
      </w:r>
    </w:p>
    <w:p>
      <w:r>
        <w:t>13. Write a Python program that checks if a number is divisible by both 3 and 5, but not by 7.</w:t>
      </w:r>
    </w:p>
    <w:p>
      <w:r>
        <w:t>14. Using logical operators, write a program that accepts a user’s age and salary and determines if they are eligible for a loan (age ≥ 21 and salary ≥ ₹25,000).</w:t>
      </w:r>
    </w:p>
    <w:p>
      <w:r>
        <w:t>15. Write a Python script that reads a list of marks and prints “Pass” if all marks are above 40, otherwise “Fail”, using logical AND.</w:t>
      </w:r>
    </w:p>
    <w:p>
      <w:r>
        <w:t>16. Create a program that prints numbers between 1 and 100 that are divisible by either 3 or 5 but not both.</w:t>
      </w:r>
    </w:p>
    <w:p>
      <w:r>
        <w:t>17. Write a Python program that asks for a password and grants access only if the password matches and the user has not exceeded 3 failed attempts (use while loop and logical operators).</w:t>
      </w:r>
    </w:p>
    <w:p>
      <w:r>
        <w:t>18. Using nested if-else, write a program that classifies a triangle as equilateral, isosceles, or scalene based on user input sides.</w:t>
      </w:r>
    </w:p>
    <w:p>
      <w:r>
        <w:t>19. Write a script that opens a file named data.txt, reads its numbers, and prints the sum of only even numbers found in the file.</w:t>
      </w:r>
    </w:p>
    <w:p>
      <w:r>
        <w:t>20. Write a program that continuously reads integers from the user and writes them into a file until the user types “STOP”; then print the total count of even and odd numbers written.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