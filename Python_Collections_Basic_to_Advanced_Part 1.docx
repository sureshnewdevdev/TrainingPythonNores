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Collections – From Basic to Advanced</w:t>
      </w:r>
    </w:p>
    <w:p>
      <w:pPr>
        <w:pStyle w:val="Heading1"/>
      </w:pPr>
      <w:r>
        <w:t>Introduction to Python Collections</w:t>
      </w:r>
    </w:p>
    <w:p>
      <w:r>
        <w:t>Python has four built-in collection data types: List, Tuple, Set, and Dictionary.</w:t>
        <w:br/>
        <w:t>They differ by order, mutability, and whether they allow duplicates.</w:t>
      </w:r>
    </w:p>
    <w:p>
      <w:pPr>
        <w:pStyle w:val="Heading1"/>
      </w:pPr>
      <w:r>
        <w:t>Lists</w:t>
      </w:r>
    </w:p>
    <w:p>
      <w:r>
        <w:t>Lists are ordered, mutable, and allow duplicates.</w:t>
        <w:br/>
        <w:t>Example:</w:t>
        <w:br/>
        <w:t>```python</w:t>
        <w:br/>
        <w:t>fruits = ["apple", "banana", "cherry"]</w:t>
        <w:br/>
        <w:t>fruits.append("mango")</w:t>
        <w:br/>
        <w:t>print(fruits)</w:t>
        <w:br/>
        <w:t>```</w:t>
      </w:r>
    </w:p>
    <w:p>
      <w:pPr>
        <w:pStyle w:val="Heading1"/>
      </w:pPr>
      <w:r>
        <w:t>Tuples</w:t>
      </w:r>
    </w:p>
    <w:p>
      <w:r>
        <w:t>Tuples are ordered and immutable.</w:t>
        <w:br/>
        <w:t>Example:</w:t>
        <w:br/>
        <w:t>```python</w:t>
        <w:br/>
        <w:t>coordinates = (10, 20)</w:t>
        <w:br/>
        <w:t>x, y = coordinates</w:t>
        <w:br/>
        <w:t>print(x, y)</w:t>
        <w:br/>
        <w:t>```</w:t>
      </w:r>
    </w:p>
    <w:p>
      <w:pPr>
        <w:pStyle w:val="Heading1"/>
      </w:pPr>
      <w:r>
        <w:t>Sets</w:t>
      </w:r>
    </w:p>
    <w:p>
      <w:r>
        <w:t>Sets are unordered, mutable, and do not allow duplicates.</w:t>
        <w:br/>
        <w:t>Example:</w:t>
        <w:br/>
        <w:t>```python</w:t>
        <w:br/>
        <w:t>A = {1, 2, 3}</w:t>
        <w:br/>
        <w:t>B = {3, 4, 5}</w:t>
        <w:br/>
        <w:t>print(A.union(B))</w:t>
        <w:br/>
        <w:t>```</w:t>
      </w:r>
    </w:p>
    <w:p>
      <w:pPr>
        <w:pStyle w:val="Heading1"/>
      </w:pPr>
      <w:r>
        <w:t>Dictionaries</w:t>
      </w:r>
    </w:p>
    <w:p>
      <w:r>
        <w:t>Dictionaries store key-value pairs.</w:t>
        <w:br/>
        <w:t>Example:</w:t>
        <w:br/>
        <w:t>```python</w:t>
        <w:br/>
        <w:t>student = {"name": "Gopi", "age": 25}</w:t>
        <w:br/>
        <w:t>student["city"] = "Mumbai"</w:t>
        <w:br/>
        <w:t>print(student)</w:t>
        <w:br/>
        <w:t>```</w:t>
      </w:r>
    </w:p>
    <w:p>
      <w:pPr>
        <w:pStyle w:val="Heading1"/>
      </w:pPr>
      <w:r>
        <w:t>Advanced Collections (collections module)</w:t>
      </w:r>
    </w:p>
    <w:p>
      <w:r>
        <w:t>Includes namedtuple, deque, Counter, defaultdict, OrderedDict, ChainMap.</w:t>
        <w:br/>
        <w:t>Example:</w:t>
        <w:br/>
        <w:t>```python</w:t>
        <w:br/>
        <w:t>from collections import Counter</w:t>
        <w:br/>
        <w:t>cnt = Counter(['apple', 'banana', 'apple'])</w:t>
        <w:br/>
        <w:t>print(cnt)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