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Collections – Part 3 (Advanced Collections Module)</w:t>
      </w:r>
    </w:p>
    <w:p>
      <w:pPr>
        <w:pStyle w:val="Heading1"/>
      </w:pPr>
      <w:r>
        <w:t>namedtuple</w:t>
      </w:r>
    </w:p>
    <w:p>
      <w:r>
        <w:t>A namedtuple is an immutable, lightweight object similar to a tuple but with named fields.</w:t>
        <w:br/>
        <w:t>Example:</w:t>
        <w:br/>
        <w:t>```python</w:t>
        <w:br/>
        <w:t>from collections import namedtuple</w:t>
        <w:br/>
        <w:br/>
        <w:t>Employee = namedtuple('Employee', ['id', 'name', 'department'])</w:t>
        <w:br/>
        <w:t>emp1 = Employee(101, 'Gopi', 'IT')</w:t>
        <w:br/>
        <w:t>print(emp1.name)</w:t>
        <w:br/>
        <w:t>print(emp1._asdict())</w:t>
        <w:br/>
        <w:t>```</w:t>
      </w:r>
    </w:p>
    <w:p>
      <w:pPr>
        <w:pStyle w:val="Heading1"/>
      </w:pPr>
      <w:r>
        <w:t>deque</w:t>
      </w:r>
    </w:p>
    <w:p>
      <w:r>
        <w:t>Deque (Double-Ended Queue) allows fast appends and pops from both ends.</w:t>
        <w:br/>
        <w:t>Example:</w:t>
        <w:br/>
        <w:t>```python</w:t>
        <w:br/>
        <w:t>from collections import deque</w:t>
        <w:br/>
        <w:br/>
        <w:t>dq = deque([1, 2, 3])</w:t>
        <w:br/>
        <w:t>dq.append(4)</w:t>
        <w:br/>
        <w:t>dq.appendleft(0)</w:t>
        <w:br/>
        <w:t>print(dq)</w:t>
        <w:br/>
        <w:t>dq.pop()</w:t>
        <w:br/>
        <w:t>dq.popleft()</w:t>
        <w:br/>
        <w:t>dq.rotate(2)</w:t>
        <w:br/>
        <w:t>print(dq)</w:t>
        <w:br/>
        <w:t>```</w:t>
      </w:r>
    </w:p>
    <w:p>
      <w:pPr>
        <w:pStyle w:val="Heading1"/>
      </w:pPr>
      <w:r>
        <w:t>Counter</w:t>
      </w:r>
    </w:p>
    <w:p>
      <w:r>
        <w:t>Counter is a subclass of dict for counting hashable objects.</w:t>
        <w:br/>
        <w:t>Example:</w:t>
        <w:br/>
        <w:t>```python</w:t>
        <w:br/>
        <w:t>from collections import Counter</w:t>
        <w:br/>
        <w:br/>
        <w:t>fruits = ['apple', 'banana', 'apple', 'orange']</w:t>
        <w:br/>
        <w:t>count = Counter(fruits)</w:t>
        <w:br/>
        <w:t>print(count)</w:t>
        <w:br/>
        <w:t>print(count.most_common(1))</w:t>
        <w:br/>
        <w:t>count.update({'banana':1, 'pear':2})</w:t>
        <w:br/>
        <w:t>print(count)</w:t>
        <w:br/>
        <w:t>```</w:t>
      </w:r>
    </w:p>
    <w:p>
      <w:pPr>
        <w:pStyle w:val="Heading1"/>
      </w:pPr>
      <w:r>
        <w:t>defaultdict</w:t>
      </w:r>
    </w:p>
    <w:p>
      <w:r>
        <w:t>Defaultdict provides a default value for missing keys.</w:t>
        <w:br/>
        <w:t>Example:</w:t>
        <w:br/>
        <w:t>```python</w:t>
        <w:br/>
        <w:t>from collections import defaultdict</w:t>
        <w:br/>
        <w:br/>
        <w:t>inventory = defaultdict(int)</w:t>
        <w:br/>
        <w:t>inventory['apple'] += 5</w:t>
        <w:br/>
        <w:t>inventory['banana'] += 3</w:t>
        <w:br/>
        <w:br/>
        <w:t>grouped = defaultdict(list)</w:t>
        <w:br/>
        <w:t>data = [('A', 1), ('B', 2), ('A', 3)]</w:t>
        <w:br/>
        <w:t>for k, v in data:</w:t>
        <w:br/>
        <w:t xml:space="preserve">    grouped[k].append(v)</w:t>
        <w:br/>
        <w:t>print(grouped)</w:t>
        <w:br/>
        <w:t>```</w:t>
      </w:r>
    </w:p>
    <w:p>
      <w:pPr>
        <w:pStyle w:val="Heading1"/>
      </w:pPr>
      <w:r>
        <w:t>OrderedDict</w:t>
      </w:r>
    </w:p>
    <w:p>
      <w:r>
        <w:t>OrderedDict preserves insertion order and allows key reordering.</w:t>
        <w:br/>
        <w:t>Example:</w:t>
        <w:br/>
        <w:t>```python</w:t>
        <w:br/>
        <w:t>from collections import OrderedDict</w:t>
        <w:br/>
        <w:br/>
        <w:t>od = OrderedDict()</w:t>
        <w:br/>
        <w:t>od['a'] = 10</w:t>
        <w:br/>
        <w:t>od['b'] = 20</w:t>
        <w:br/>
        <w:t>od['c'] = 30</w:t>
        <w:br/>
        <w:t>print(od)</w:t>
        <w:br/>
        <w:t>od.move_to_end('a')</w:t>
        <w:br/>
        <w:t>od.move_to_end('b', last=False)</w:t>
        <w:br/>
        <w:t>print(od)</w:t>
        <w:br/>
        <w:t>```</w:t>
      </w:r>
    </w:p>
    <w:p>
      <w:pPr>
        <w:pStyle w:val="Heading1"/>
      </w:pPr>
      <w:r>
        <w:t>ChainMap</w:t>
      </w:r>
    </w:p>
    <w:p>
      <w:r>
        <w:t>ChainMap logically groups multiple dictionaries.</w:t>
        <w:br/>
        <w:t>Example:</w:t>
        <w:br/>
        <w:t>```python</w:t>
        <w:br/>
        <w:t>from collections import ChainMap</w:t>
        <w:br/>
        <w:br/>
        <w:t>defaults = {'theme': 'light', 'language': 'English'}</w:t>
        <w:br/>
        <w:t>user = {'theme': 'dark'}</w:t>
        <w:br/>
        <w:br/>
        <w:t>settings = ChainMap(user, defaults)</w:t>
        <w:br/>
        <w:t>print(settings['theme'])</w:t>
        <w:br/>
        <w:t>print(settings['language'])</w:t>
        <w:br/>
        <w:t>admin = {'access': 'admin'}</w:t>
        <w:br/>
        <w:t>combined = settings.new_child(admin)</w:t>
        <w:br/>
        <w:t>print(combined)</w:t>
        <w:br/>
        <w:t>```</w:t>
      </w:r>
    </w:p>
    <w:p>
      <w:pPr>
        <w:pStyle w:val="Heading1"/>
      </w:pPr>
      <w:r>
        <w:t>Summary Table</w:t>
      </w:r>
    </w:p>
    <w:p>
      <w:r>
        <w:t>| Class | Description | Mutable | Use Case |</w:t>
        <w:br/>
        <w:t>|--------|--------------|----------|-----------|</w:t>
        <w:br/>
        <w:t>| namedtuple | Tuple with named fields | ❌ | Structured immutable data |</w:t>
        <w:br/>
        <w:t>| deque | Double-ended queue | ✅ | Queue/stack operations |</w:t>
        <w:br/>
        <w:t>| Counter | Count occurrences | ✅ | Frequency analysis |</w:t>
        <w:br/>
        <w:t>| defaultdict | Auto-initialized dict | ✅ | Grouping and aggregation |</w:t>
        <w:br/>
        <w:t>| OrderedDict | Dict preserving order | ✅ | Ordered configurations, caches |</w:t>
        <w:br/>
        <w:t>| ChainMap | Combine multiple dicts | ✅ | Context layering, settings merge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