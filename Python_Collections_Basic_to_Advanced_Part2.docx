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Collections – From Basic to Advanced</w:t>
      </w:r>
    </w:p>
    <w:p>
      <w:pPr>
        <w:pStyle w:val="Heading1"/>
      </w:pPr>
      <w:r>
        <w:t>Introduction to Python Collections</w:t>
      </w:r>
    </w:p>
    <w:p>
      <w:r>
        <w:t>Python has four built-in collection data types: List, Tuple, Set, and Dictionary.</w:t>
        <w:br/>
        <w:t>They differ by order, mutability, and whether they allow duplicates.</w:t>
      </w:r>
    </w:p>
    <w:p>
      <w:pPr>
        <w:pStyle w:val="Heading1"/>
      </w:pPr>
      <w:r>
        <w:t>Lists</w:t>
      </w:r>
    </w:p>
    <w:p>
      <w:r>
        <w:t>Lists are ordered, mutable, and allow duplicates.</w:t>
        <w:br/>
        <w:t>Example:</w:t>
        <w:br/>
        <w:t>```python</w:t>
        <w:br/>
        <w:t>fruits = ["apple", "banana", "cherry"]</w:t>
        <w:br/>
        <w:t>fruits.append("mango")</w:t>
        <w:br/>
        <w:t>print(fruits)</w:t>
        <w:br/>
        <w:t>```</w:t>
      </w:r>
    </w:p>
    <w:p>
      <w:pPr>
        <w:pStyle w:val="Heading1"/>
      </w:pPr>
      <w:r>
        <w:t>Tuples</w:t>
      </w:r>
    </w:p>
    <w:p>
      <w:r>
        <w:t>Tuples are ordered and immutable.</w:t>
        <w:br/>
        <w:t>Example:</w:t>
        <w:br/>
        <w:t>```python</w:t>
        <w:br/>
        <w:t>coordinates = (10, 20)</w:t>
        <w:br/>
        <w:t>x, y = coordinates</w:t>
        <w:br/>
        <w:t>print(x, y)</w:t>
        <w:br/>
        <w:t>```</w:t>
      </w:r>
    </w:p>
    <w:p>
      <w:pPr>
        <w:pStyle w:val="Heading1"/>
      </w:pPr>
      <w:r>
        <w:t>Sets</w:t>
      </w:r>
    </w:p>
    <w:p>
      <w:r>
        <w:t>Sets are unordered, mutable, and do not allow duplicates.</w:t>
        <w:br/>
        <w:t>Example:</w:t>
        <w:br/>
        <w:t>```python</w:t>
        <w:br/>
        <w:t>A = {1, 2, 3}</w:t>
        <w:br/>
        <w:t>B = {3, 4, 5}</w:t>
        <w:br/>
        <w:t>print(A.union(B))</w:t>
        <w:br/>
        <w:t>```</w:t>
      </w:r>
    </w:p>
    <w:p>
      <w:pPr>
        <w:pStyle w:val="Heading1"/>
      </w:pPr>
      <w:r>
        <w:t>Dictionaries</w:t>
      </w:r>
    </w:p>
    <w:p>
      <w:r>
        <w:t>Dictionaries store key-value pairs.</w:t>
        <w:br/>
        <w:t>Example:</w:t>
        <w:br/>
        <w:t>```python</w:t>
        <w:br/>
        <w:t>student = {"name": "Gopi", "age": 25}</w:t>
        <w:br/>
        <w:t>student["city"] = "Mumbai"</w:t>
        <w:br/>
        <w:t>print(student)</w:t>
        <w:br/>
        <w:t>```</w:t>
      </w:r>
    </w:p>
    <w:p>
      <w:pPr>
        <w:pStyle w:val="Heading1"/>
      </w:pPr>
      <w:r>
        <w:t>Advanced Collections (collections module)</w:t>
      </w:r>
    </w:p>
    <w:p>
      <w:r>
        <w:t>Includes namedtuple, deque, Counter, defaultdict, OrderedDict, ChainMap.</w:t>
        <w:br/>
        <w:t>Example:</w:t>
        <w:br/>
        <w:t>```python</w:t>
        <w:br/>
        <w:t>from collections import Counter</w:t>
        <w:br/>
        <w:t>cnt = Counter(['apple', 'banana', 'apple'])</w:t>
        <w:br/>
        <w:t>print(cnt)</w:t>
        <w:br/>
        <w:t>```</w:t>
      </w:r>
    </w:p>
    <w:p>
      <w:r>
        <w:br w:type="page"/>
      </w:r>
    </w:p>
    <w:p>
      <w:pPr>
        <w:pStyle w:val="Title"/>
      </w:pPr>
      <w:r>
        <w:t>Python Collections – Part 2 (Advanced Topics)</w:t>
      </w:r>
    </w:p>
    <w:p>
      <w:pPr>
        <w:pStyle w:val="Heading1"/>
      </w:pPr>
      <w:r>
        <w:t>Nested Collections and Comprehensions</w:t>
      </w:r>
    </w:p>
    <w:p>
      <w:r>
        <w:t>Example 1: Nested List Comprehension</w:t>
        <w:br/>
        <w:t>```python</w:t>
        <w:br/>
        <w:t>matrix = [[j for j in range(3)] for i in range(3)]</w:t>
        <w:br/>
        <w:t>flat = [num for row in matrix for num in row]</w:t>
        <w:br/>
        <w:t>```</w:t>
        <w:br/>
        <w:br/>
        <w:t>Example 2: Dictionary Comprehension</w:t>
        <w:br/>
        <w:t>```python</w:t>
        <w:br/>
        <w:t>names = ['Ram', 'Sita', 'Laxman']</w:t>
        <w:br/>
        <w:t>ages  = [25, 24, 23]</w:t>
        <w:br/>
        <w:t>info  = {name: age for name, age in zip(names, ages)}</w:t>
        <w:br/>
        <w:t>```</w:t>
      </w:r>
    </w:p>
    <w:p>
      <w:pPr>
        <w:pStyle w:val="Heading1"/>
      </w:pPr>
      <w:r>
        <w:t>Sorting and Filtering Collections</w:t>
      </w:r>
    </w:p>
    <w:p>
      <w:r>
        <w:t>Sort List of Dicts by Value</w:t>
        <w:br/>
        <w:t>```python</w:t>
        <w:br/>
        <w:t>students = [{'name':'Anil','score':85},{'name':'Bala','score':95}]</w:t>
        <w:br/>
        <w:t>sorted_students = sorted(students, key=lambda x: x['score'], reverse=True)</w:t>
        <w:br/>
        <w:t>```</w:t>
        <w:br/>
        <w:br/>
        <w:t>Filter Example</w:t>
        <w:br/>
        <w:t>```python</w:t>
        <w:br/>
        <w:t>nums = [10,15,20,25]</w:t>
        <w:br/>
        <w:t>evens = list(filter(lambda x: x%2==0, nums))</w:t>
        <w:br/>
        <w:t>```</w:t>
        <w:br/>
        <w:br/>
        <w:t>Map and Reduce</w:t>
        <w:br/>
        <w:t>```python</w:t>
        <w:br/>
        <w:t>from functools import reduce</w:t>
        <w:br/>
        <w:t>nums = [1,2,3,4]</w:t>
        <w:br/>
        <w:t>squared = list(map(lambda x:x**2, nums))</w:t>
        <w:br/>
        <w:t>sum_total = reduce(lambda a,b:a+b, nums)</w:t>
        <w:br/>
        <w:t>```</w:t>
      </w:r>
    </w:p>
    <w:p>
      <w:pPr>
        <w:pStyle w:val="Heading1"/>
      </w:pPr>
      <w:r>
        <w:t>Conversion Between Collections</w:t>
      </w:r>
    </w:p>
    <w:p>
      <w:r>
        <w:t>List → Set: set([1,2,2,3])</w:t>
        <w:br/>
        <w:t>Set → List: list({1,2,3})</w:t>
        <w:br/>
        <w:t>Tuple → List: list((1,2,3))</w:t>
        <w:br/>
        <w:t>List → Tuple: tuple([1,2,3])</w:t>
        <w:br/>
        <w:t>Dict Keys → List: list(student.keys())</w:t>
        <w:br/>
        <w:t>Dict Values → Set: set(student.values())</w:t>
      </w:r>
    </w:p>
    <w:p>
      <w:pPr>
        <w:pStyle w:val="Heading1"/>
      </w:pPr>
      <w:r>
        <w:t>Advanced Dictionary Operations</w:t>
      </w:r>
    </w:p>
    <w:p>
      <w:r>
        <w:t>Merge Dictionaries</w:t>
        <w:br/>
        <w:t>```python</w:t>
        <w:br/>
        <w:t>a={'x':1,'y':2}; b={'y':3,'z':4}</w:t>
        <w:br/>
        <w:t>merged = {**a, **b}</w:t>
        <w:br/>
        <w:t>```</w:t>
        <w:br/>
        <w:br/>
        <w:t>Sort by Values</w:t>
        <w:br/>
        <w:t>```python</w:t>
        <w:br/>
        <w:t>marks={'A':90,'B':70,'C':80}</w:t>
        <w:br/>
        <w:t>sorted_marks = dict(sorted(marks.items(), key=lambda item:item[1], reverse=True))</w:t>
        <w:br/>
        <w:t>```</w:t>
        <w:br/>
        <w:br/>
        <w:t>Nested Dictionary</w:t>
        <w:br/>
        <w:t>```python</w:t>
        <w:br/>
        <w:t>students={'Ram':{'Math':90}, 'Sita':{'Science':92}}</w:t>
        <w:br/>
        <w:t>print(students['Ram']['Math'])</w:t>
        <w:br/>
        <w:t>```</w:t>
      </w:r>
    </w:p>
    <w:p>
      <w:pPr>
        <w:pStyle w:val="Heading1"/>
      </w:pPr>
      <w:r>
        <w:t>Advanced Set Operations</w:t>
      </w:r>
    </w:p>
    <w:p>
      <w:r>
        <w:t>Frozen Set</w:t>
        <w:br/>
        <w:t>```python</w:t>
        <w:br/>
        <w:t>fs = frozenset([1,2,3])</w:t>
        <w:br/>
        <w:t>print(fs)</w:t>
        <w:br/>
        <w:t>```</w:t>
        <w:br/>
        <w:br/>
        <w:t>Subset and Superset</w:t>
        <w:br/>
        <w:t>```python</w:t>
        <w:br/>
        <w:t>A={1,2}; B={1,2,3}</w:t>
        <w:br/>
        <w:t>print(A.issubset(B)); print(B.issuperset(A))</w:t>
        <w:br/>
        <w:t>```</w:t>
      </w:r>
    </w:p>
    <w:p>
      <w:pPr>
        <w:pStyle w:val="Heading1"/>
      </w:pPr>
      <w:r>
        <w:t>Real-World Mini Projects</w:t>
      </w:r>
    </w:p>
    <w:p>
      <w:r>
        <w:t>Inventory System</w:t>
        <w:br/>
        <w:t>```python</w:t>
        <w:br/>
        <w:t>inventory = {"Fruits":[{"name":"Apple","qty":50},{"name":"Banana","qty":30}]}</w:t>
        <w:br/>
        <w:t>inventory["Fruits"].append({"name":"Mango","qty":15})</w:t>
        <w:br/>
        <w:t>for item in inventory["Fruits"]:</w:t>
        <w:br/>
        <w:t xml:space="preserve">    if item["name"]=="Banana":</w:t>
        <w:br/>
        <w:t xml:space="preserve">        item["qty"]+=10</w:t>
        <w:br/>
        <w:t>```</w:t>
        <w:br/>
        <w:br/>
        <w:t>Word Frequency Counter</w:t>
        <w:br/>
        <w:t>```python</w:t>
        <w:br/>
        <w:t>from collections import Counter</w:t>
        <w:br/>
        <w:t>text = "data data engineering with python python python"</w:t>
        <w:br/>
        <w:t>freq = Counter(text.split())</w:t>
        <w:br/>
        <w:t>print(freq.most_common())</w:t>
        <w:br/>
        <w:t>```</w:t>
        <w:br/>
        <w:br/>
        <w:t>Student Marks Average</w:t>
        <w:br/>
        <w:t>```python</w:t>
        <w:br/>
        <w:t>students={"A":[85,90,78],"B":[70,88,82]}</w:t>
        <w:br/>
        <w:t>averages={s:sum(m)/len(m) for s,m in students.items()}</w:t>
        <w:br/>
        <w:t>print(averages)</w:t>
        <w:br/>
        <w:t>```</w:t>
      </w:r>
    </w:p>
    <w:p>
      <w:pPr>
        <w:pStyle w:val="Heading1"/>
      </w:pPr>
      <w:r>
        <w:t>Performance Tips &amp; Best Practices</w:t>
      </w:r>
    </w:p>
    <w:p>
      <w:r>
        <w:t>Fast lookups → set/dict (O(1) average)</w:t>
        <w:br/>
        <w:t>Ordered iteration → list/OrderedDict</w:t>
        <w:br/>
        <w:t>Immutable data → tuple/namedtuple</w:t>
        <w:br/>
        <w:t>Counting → Counter</w:t>
        <w:br/>
        <w:t>Queue/Stack → deque</w:t>
        <w:br/>
        <w:t>Numeric → array</w:t>
      </w:r>
    </w:p>
    <w:p>
      <w:pPr>
        <w:pStyle w:val="Heading1"/>
      </w:pPr>
      <w:r>
        <w:t>Summary of Advanced Functions</w:t>
      </w:r>
    </w:p>
    <w:p>
      <w:r>
        <w:t>zip(), enumerate(), sorted(), reversed(), any(), all(), sum(), min(), max(), len(), type(), isinstance()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